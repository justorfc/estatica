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Solicitud de Año Sabático</w:t>
      </w:r>
    </w:p>
    <w:p>
      <w:r>
        <w:t>Sincelejo, [Fecha]</w:t>
      </w:r>
    </w:p>
    <w:p/>
    <w:p>
      <w:r>
        <w:t>Señores</w:t>
      </w:r>
    </w:p>
    <w:p>
      <w:r>
        <w:t>Consejo de Facultad</w:t>
      </w:r>
    </w:p>
    <w:p>
      <w:r>
        <w:t>Consejo Académico</w:t>
      </w:r>
    </w:p>
    <w:p>
      <w:r>
        <w:t>Universidad de Sucre</w:t>
      </w:r>
    </w:p>
    <w:p>
      <w:r>
        <w:t>Ciudad</w:t>
      </w:r>
    </w:p>
    <w:p/>
    <w:p>
      <w:r>
        <w:t>Asunto: Solicitud de Año Sabático</w:t>
      </w:r>
    </w:p>
    <w:p/>
    <w:p>
      <w:r>
        <w:t>Respetados miembros del Consejo de Facultad y del Consejo Académico:</w:t>
      </w:r>
    </w:p>
    <w:p>
      <w:r>
        <w:t>Me permito presentar ante ustedes la solicitud formal para acogerse al beneficio del año sabático, de conformidad con lo estipulado en el Acuerdo 019 de 1995 y demás normas complementarias vigentes en nuestra institución.</w:t>
      </w:r>
    </w:p>
    <w:p>
      <w:r>
        <w:t>La presente solicitud tiene como propósito desarrollar el proyecto titulado: “Desarrollo del Aplicativo Interactivo ‘Estática’ como Herramienta de Apoyo para la Enseñanza de la Estática en Ingeniería Civil y Agrícola”. Este proyecto tiene como objetivo sistematizar y digitalizar el contenido del libro elaborado por el profesor José Arroyo (q.e.p.d.), docente de nuestra Universidad, con miras a ofrecer una herramienta interactiva que fortalezca tanto la enseñanza como el aprendizaje de la asignatura de Estática en los programas de Ingeniería.</w:t>
      </w:r>
    </w:p>
    <w:p>
      <w:r>
        <w:t>En cumplimiento de los requisitos establecidos, anexo a esta solicitud el Plan de Trabajo detallado, con su cronograma, objetivos, presupuesto estimado y los productos académicos previstos. Estoy dispuesto a presentar los informes semestrales y el informe final según lo estipulado, así como cumplir cabalmente con los compromisos adquiridos.</w:t>
      </w:r>
    </w:p>
    <w:p>
      <w:r>
        <w:t>Agradezco de antemano la atención prestada y la valoración positiva que puedan dar a esta iniciativa, que nace como homenaje póstumo al legado del profesor Arroyo, y como un aporte innovador al fortalecimiento académico de nuestra Universidad.</w:t>
      </w:r>
    </w:p>
    <w:p>
      <w:r>
        <w:t>Atentamente,</w:t>
      </w:r>
    </w:p>
    <w:p/>
    <w:p>
      <w:r>
        <w:t>______________________________</w:t>
      </w:r>
    </w:p>
    <w:p>
      <w:r>
        <w:t>Justo Fuentes</w:t>
      </w:r>
    </w:p>
    <w:p>
      <w:r>
        <w:t>Profesor Titular – Universidad de Sucre</w:t>
      </w:r>
    </w:p>
    <w:p>
      <w:r>
        <w:t>C.C. [Número de cédula]</w:t>
      </w:r>
    </w:p>
    <w:p>
      <w:r>
        <w:t>Correo electrónico: [correo@unisucre.edu.co]</w:t>
      </w:r>
    </w:p>
    <w:p>
      <w:r>
        <w:t>Teléfono: [número de contacto]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