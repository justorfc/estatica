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Formato de Informes – Año Sabático</w:t>
      </w:r>
    </w:p>
    <w:p>
      <w:pPr>
        <w:pStyle w:val="Heading1"/>
      </w:pPr>
      <w:r>
        <w:t>I. INFORME SEMESTRAL</w:t>
      </w:r>
    </w:p>
    <w:p>
      <w:r>
        <w:t>Nombre del docente: Justo Fuentes</w:t>
      </w:r>
    </w:p>
    <w:p>
      <w:r>
        <w:t>Proyecto: Desarrollo del Aplicativo Interactivo “Estática”</w:t>
      </w:r>
    </w:p>
    <w:p>
      <w:r>
        <w:t>Periodo cubierto: [Mes/Año de inicio] a [Mes/Año de fin]</w:t>
      </w:r>
    </w:p>
    <w:p>
      <w:pPr>
        <w:pStyle w:val="Heading2"/>
      </w:pPr>
      <w:r>
        <w:t>1. Resumen de Actividades Realizadas</w:t>
      </w:r>
    </w:p>
    <w:p>
      <w:r>
        <w:t>Describa brevemente las actividades desarrolladas en el semestre de acuerdo con el cronograma del Plan de Trabajo.</w:t>
      </w:r>
    </w:p>
    <w:p>
      <w:pPr>
        <w:pStyle w:val="Heading2"/>
      </w:pPr>
      <w:r>
        <w:t>2. Avances en los Productos Esperados</w:t>
      </w:r>
    </w:p>
    <w:p>
      <w:r>
        <w:t>Indique cuáles entregables se han logrado (documentación, prototipos, validaciones, etc.)</w:t>
      </w:r>
    </w:p>
    <w:p>
      <w:pPr>
        <w:pStyle w:val="Heading2"/>
      </w:pPr>
      <w:r>
        <w:t>3. Dificultades Presentadas</w:t>
      </w:r>
    </w:p>
    <w:p>
      <w:r>
        <w:t>Describa brevemente los obstáculos o limitaciones que hayan afectado el desarrollo del proyecto.</w:t>
      </w:r>
    </w:p>
    <w:p>
      <w:pPr>
        <w:pStyle w:val="Heading2"/>
      </w:pPr>
      <w:r>
        <w:t>4. Ajustes al Plan de Trabajo (si aplica)</w:t>
      </w:r>
    </w:p>
    <w:p>
      <w:r>
        <w:t>Justifique cualquier cambio en el cronograma, alcance o metodología.</w:t>
      </w:r>
    </w:p>
    <w:p/>
    <w:p>
      <w:r>
        <w:t>Firma del docente: _______________________</w:t>
      </w:r>
    </w:p>
    <w:p>
      <w:r>
        <w:t>Fecha: _______________________</w:t>
      </w:r>
    </w:p>
    <w:p>
      <w:r>
        <w:br w:type="page"/>
      </w:r>
    </w:p>
    <w:p>
      <w:pPr>
        <w:pStyle w:val="Heading1"/>
      </w:pPr>
      <w:r>
        <w:t>II. INFORME FINAL</w:t>
      </w:r>
    </w:p>
    <w:p>
      <w:r>
        <w:t>Nombre del docente: Justo Fuentes</w:t>
      </w:r>
    </w:p>
    <w:p>
      <w:r>
        <w:t>Proyecto: Desarrollo del Aplicativo Interactivo “Estática”</w:t>
      </w:r>
    </w:p>
    <w:p>
      <w:r>
        <w:t>Periodo total del año sabático: [Mes/Año de inicio] a [Mes/Año de fin]</w:t>
      </w:r>
    </w:p>
    <w:p>
      <w:pPr>
        <w:pStyle w:val="Heading2"/>
      </w:pPr>
      <w:r>
        <w:t>1. Resumen Ejecutivo</w:t>
      </w:r>
    </w:p>
    <w:p>
      <w:r>
        <w:t>Síntesis de los logros del proyecto, su impacto académico y relevancia institucional.</w:t>
      </w:r>
    </w:p>
    <w:p>
      <w:pPr>
        <w:pStyle w:val="Heading2"/>
      </w:pPr>
      <w:r>
        <w:t>2. Actividades Desarrolladas</w:t>
      </w:r>
    </w:p>
    <w:p>
      <w:r>
        <w:t>Describa las principales actividades realizadas, agrupadas por trimestre o etapa.</w:t>
      </w:r>
    </w:p>
    <w:p>
      <w:pPr>
        <w:pStyle w:val="Heading2"/>
      </w:pPr>
      <w:r>
        <w:t>3. Resultados Obtenidos</w:t>
      </w:r>
    </w:p>
    <w:p>
      <w:r>
        <w:t>Mencione los productos concretos generados: aplicativo, documentación, artículos, publicaciones, etc.</w:t>
      </w:r>
    </w:p>
    <w:p>
      <w:pPr>
        <w:pStyle w:val="Heading2"/>
      </w:pPr>
      <w:r>
        <w:t>4. Conclusiones y Recomendaciones</w:t>
      </w:r>
    </w:p>
    <w:p>
      <w:r>
        <w:t>Presente las lecciones aprendidas, posibles usos del aplicativo y sugerencias futuras.</w:t>
      </w:r>
    </w:p>
    <w:p>
      <w:pPr>
        <w:pStyle w:val="Heading2"/>
      </w:pPr>
      <w:r>
        <w:t>5. Anexos</w:t>
      </w:r>
    </w:p>
    <w:p>
      <w:r>
        <w:t>Adjunte capturas, enlaces a repositorios, publicaciones, etc.</w:t>
      </w:r>
    </w:p>
    <w:p/>
    <w:p>
      <w:r>
        <w:t>Firma del docente: _______________________</w:t>
      </w:r>
    </w:p>
    <w:p>
      <w:r>
        <w:t>Fecha: 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